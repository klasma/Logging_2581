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49461-2024 i Piteå kommun</w:t>
      </w:r>
    </w:p>
    <w:p>
      <w:r>
        <w:t>Detta dokument behandlar höga naturvärden i avverkningsanmälan A 49461-2024 i Piteå kommun. Denna avverkningsanmälan inkom 2024-10-31 07:19:09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knottrig blåslav (NT), spillkråka (NT, §4), tallriska (NT), talltita (NT, §4), ullticka (NT), blodticka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9461-2024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7261779, E 748033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