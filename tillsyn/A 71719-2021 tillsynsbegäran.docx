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71719-2021 i Piteå kommun</w:t>
      </w:r>
    </w:p>
    <w:p>
      <w:r>
        <w:t>Detta dokument behandlar höga naturvärden i avverkningsanmälan A 71719-2021 i Piteå kommun. Denna avverkningsanmälan inkom 2021-12-09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motaggsvamp (NT), orange taggsvamp (NT), skrovlig taggsvamp (NT), svartvit taggsvamp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71719-2021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7253617, E 804765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