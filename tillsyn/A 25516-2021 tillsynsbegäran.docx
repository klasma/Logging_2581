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25516-2021 i Piteå kommun</w:t>
      </w:r>
    </w:p>
    <w:p>
      <w:r>
        <w:t>Detta dokument behandlar höga naturvärden i avverkningsanmälan A 25516-2021 i Piteå kommun. Denna avverkningsanmälan inkom 2021-05-26 22:44:41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ulltickeporing (VU), granticka (NT), rosenticka (NT), spillkråka (NT, §4), ullticka (NT), nästlav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3508"/>
            <wp:docPr id="1" name="Picture 1"/>
            <wp:cNvGraphicFramePr>
              <a:graphicFrameLocks noChangeAspect="1"/>
            </wp:cNvGraphicFramePr>
            <a:graphic>
              <a:graphicData uri="http://schemas.openxmlformats.org/drawingml/2006/picture">
                <pic:pic>
                  <pic:nvPicPr>
                    <pic:cNvPr id="0" name="A 25516-2021 karta.png"/>
                    <pic:cNvPicPr/>
                  </pic:nvPicPr>
                  <pic:blipFill>
                    <a:blip r:embed="rId16"/>
                    <a:stretch>
                      <a:fillRect/>
                    </a:stretch>
                  </pic:blipFill>
                  <pic:spPr>
                    <a:xfrm>
                      <a:off x="0" y="0"/>
                      <a:ext cx="5486400" cy="69635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7236287, E 802152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