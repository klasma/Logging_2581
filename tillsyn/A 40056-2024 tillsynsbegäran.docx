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40056-2024 i Piteå kommun</w:t>
      </w:r>
    </w:p>
    <w:p>
      <w:r>
        <w:t>Detta dokument behandlar höga naturvärden i avverkningsanmälan A 40056-2024 i Piteå kommun. Denna avverkningsanmälan inkom 2024-09-18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blanksvart spiklav (NT), dvärgbägarlav (NT), garnlav (NT), talltita (NT, §4), vedflamlav (NT), stuplav (S), vedticka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9813"/>
            <wp:docPr id="1" name="Picture 1"/>
            <wp:cNvGraphicFramePr>
              <a:graphicFrameLocks noChangeAspect="1"/>
            </wp:cNvGraphicFramePr>
            <a:graphic>
              <a:graphicData uri="http://schemas.openxmlformats.org/drawingml/2006/picture">
                <pic:pic>
                  <pic:nvPicPr>
                    <pic:cNvPr id="0" name="A 40056-2024 karta.png"/>
                    <pic:cNvPicPr/>
                  </pic:nvPicPr>
                  <pic:blipFill>
                    <a:blip r:embed="rId16"/>
                    <a:stretch>
                      <a:fillRect/>
                    </a:stretch>
                  </pic:blipFill>
                  <pic:spPr>
                    <a:xfrm>
                      <a:off x="0" y="0"/>
                      <a:ext cx="5486400" cy="2499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7271067, E 741946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