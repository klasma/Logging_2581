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23075-2024 i Piteå kommun</w:t>
      </w:r>
    </w:p>
    <w:p>
      <w:r>
        <w:t>Detta dokument behandlar höga naturvärden i avverkningsanmälan A 23075-2024 i Piteå kommun. Denna avverkningsanmälan inkom 2024-06-07 00:00:00 och omfattar 21,7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3075-2024 karta.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7263562, E 724300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