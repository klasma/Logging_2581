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45121-2023 i Piteå kommun</w:t>
      </w:r>
    </w:p>
    <w:p>
      <w:r>
        <w:t>Detta dokument behandlar höga naturvärden i avverkningsanmälan A 45121-2023 i Piteå kommun. Denna avverkningsanmälan inkom 2023-09-22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björktrast (NT, §4), blå taggsvamp (NT), orange taggsvamp (NT), skrovlig taggsvamp (NT), stenfalk (NT, §4), talltaggsvamp (NT), dropptaggsvamp (S), grönsiska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45121-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7261306, E 744783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björktrast (NT, §4), stenfalk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