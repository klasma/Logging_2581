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40202-2025 i Piteå kommun</w:t>
      </w:r>
    </w:p>
    <w:p>
      <w:r>
        <w:t>Detta dokument behandlar höga naturvärden i avverkningsanmälan A 40202-2025 i Piteå kommun. Denna avverkningsanmälan inkom 2025-08-25 16:08:18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knottrig blåslav (NT), kolflarnlav (NT), spillkråka (NT, §4), violettgrå tagellav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40202-2025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7269693, E 745278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