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56592-2023 i Piteå kommun</w:t>
      </w:r>
    </w:p>
    <w:p>
      <w:r>
        <w:t>Detta dokument behandlar höga naturvärden i avverkningsanmälan A 56592-2023 i Piteå kommun. Denna avverkningsanmälan inkom 2023-11-13 15:23:56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56592-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7252984, E 766935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