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33135-2024 i Piteå kommun</w:t>
      </w:r>
    </w:p>
    <w:p>
      <w:r>
        <w:t>Detta dokument behandlar höga naturvärden i avverkningsanmälan A 33135-2024 i Piteå kommun. Denna avverkningsanmälan inkom 2024-08-14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igelkott (NT), spillkråka (NT, §4), stjärntagging (NT),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33135-2024 karta.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7249943, E 803264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