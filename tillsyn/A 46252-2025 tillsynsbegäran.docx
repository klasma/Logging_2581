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46252-2025 i Piteå kommun</w:t>
      </w:r>
    </w:p>
    <w:p>
      <w:r>
        <w:t>Detta dokument behandlar höga naturvärden i avverkningsanmälan A 46252-2025 i Piteå kommun. Denna avverkningsanmälan inkom 2025-09-25 08:16:42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46252-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7268285, E 766821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