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36307-2023 i Piteå kommun</w:t>
      </w:r>
    </w:p>
    <w:p>
      <w:r>
        <w:t>Detta dokument behandlar höga naturvärden i avverkningsanmälan A 36307-2023 i Piteå kommun. Denna avverkningsanmälan inkom 2023-08-14 09:18:16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gräddporing (VU), ulltickeporing (VU), blanksvart spiklav (NT), dvärgbägarlav (NT), garnlav (NT), gränsticka (NT), hornvaxskinn (NT), järpe (NT, §4), kolflarnlav (NT), mörk kolflarnlav (NT), nordtagging (NT), orange taggsvamp (NT), skrovlig taggsvamp (NT), spillkråka (NT, §4), svart taggsvamp (NT), tallriska (NT), talltita (NT, §4), tretåig hackspett (NT, §4), vaddporing (NT), vedflamlav (NT), vedskivlav (NT), vitplätt (NT), dropptaggsvamp (S), gullgröppa (S), nästlav (S), plattlummer (S, §9), vedticka (S) och tjäder (§4).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6307-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7265141, E 751630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järpe (NT, §4), spillkråka (NT, §4), talltita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