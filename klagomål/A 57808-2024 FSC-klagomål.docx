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57808-2024 i Piteå kommun</w:t>
      </w:r>
    </w:p>
    <w:p>
      <w:r>
        <w:t>Detta dokument behandlar höga naturvärden i avverkningsanmälan A 57808-2024 i Piteå kommun. Denna avverkningsanmälan inkom 2024-12-05 00:00:00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7808-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7271584, E 783101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