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41283-2025 i Piteå kommun</w:t>
      </w:r>
    </w:p>
    <w:p>
      <w:r>
        <w:t>Detta dokument behandlar höga naturvärden i avverkningsanmälan A 41283-2025 i Piteå kommun. Denna avverkningsanmälan inkom 2025-08-29 15:15:26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stuplav (S), lavskrika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12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7264802, E 722379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