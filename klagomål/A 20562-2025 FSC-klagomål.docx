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20562-2025 i Piteå kommun</w:t>
      </w:r>
    </w:p>
    <w:p>
      <w:r>
        <w:t>Detta dokument behandlar höga naturvärden i avverkningsanmälan A 20562-2025 i Piteå kommun. Denna avverkningsanmälan inkom 2025-04-28 15:48:35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violmussling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0562-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7274618, E 757612 i SWEREF 99 TM.</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