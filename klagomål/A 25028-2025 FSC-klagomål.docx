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25028-2025 i Piteå kommun</w:t>
      </w:r>
    </w:p>
    <w:p>
      <w:r>
        <w:t>Detta dokument behandlar höga naturvärden i avverkningsanmälan A 25028-2025 i Piteå kommun. Denna avverkningsanmälan inkom 2025-05-22 00:00:00 och omfattar 17,2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järpe (NT, §4), lunglav (NT), spillkråka (NT, §4), svartvit flugsnappare (NT, §4), talltita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25028-2025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7284271, E 801316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