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42048-2025 i Piteå kommun</w:t>
      </w:r>
    </w:p>
    <w:p>
      <w:r>
        <w:t>Detta dokument behandlar höga naturvärden i avverkningsanmälan A 42048-2025 i Piteå kommun. Denna avverkningsanmälan inkom 2025-09-03 00:00:00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2048-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7269689, E 731751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